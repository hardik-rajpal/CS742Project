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Document</w:t>
      </w:r>
    </w:p>
    <w:p>
      <w:pPr>
        <w:pStyle w:val="Normal"/>
      </w:pPr>
      <w:r>
        <w:t>Some students find online education to be a burden, while others appreciate its benefits such as flexibility and convenience. The part that I enjoy the most about online education is the ease with which I can switch classrooms, without having to physically move from one location to another. The only way I can be happy if the campus reopens is if the lecture halls are accessible through a Chrome tab, without having to physically move from one location to another.</w:t>
      </w:r>
    </w:p>
    <w:p>
      <w:pPr>
        <w:pStyle w:val="Normal"/>
      </w:pPr>
      <w:r>
        <w:t>The concept of a "flipped-classroom" model, where the students watch the pre-recorded lectures before having a live class, is an effective way to manage time constraints in traditional schooling. The idea of perfection-centered online education, as advocated by Sal Khan from Khan Academy, is an effective way to manage time constraints and promote student engagement in the learning process.</w:t>
      </w:r>
    </w:p>
    <w:p>
      <w:pPr>
        <w:pStyle w:val="Normal"/>
      </w:pPr>
      <w:r>
        <w:t>The flexibility of the schedule allows for efficient and clear time management, which is often overlooked in traditional classroom settings.</w:t>
      </w:r>
    </w:p>
    <w:p>
      <w:pPr>
        <w:pStyle w:val="Normal"/>
      </w:pPr>
      <w:r>
        <w:t>The advantages of the situation include the ability to work together with others through screen-sharing technology, the lack of a structured schedule for some students, and the occasional use of unscheduled quizzes to maintain academic integrity. There's no stringent bus driver who's gonna leave you behind if you're not at the stop on time; no way for the teacher to genuinely threaten you for your disrespectful actions. Teachers have gone from the magicians in their five-star, one-person shows to street performers, begging for the least possible glance of interest at a medieval café. There's no way they can suspend you, the only useful arrow in their otherwise hollow quavers, for being late to the zoom meeting; why of course, you had connectivity issues, who doesn't when there's a biology class at 8:30 in the morning? Another problem is the access to anonymity on specific platforms (Zoom, at least, when you don't know how to secure a meeting).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